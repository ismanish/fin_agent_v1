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Item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Amount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PPC Holdings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Coupon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Secured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/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r/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Credit Comparable Analysis</w:t>
            </w:r>
          </w:p>
        </w:tc>
      </w:tr>
      <w:tr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174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87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MAA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CPT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IRT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1601019.8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710088.2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  <w:r>
      <w:rPr>
        <w:rFonts w:ascii="Calibri" w:hAnsi="Calibri"/>
        <w:b/>
        <w:sz w:val="24"/>
      </w:rPr>
      <w:t>09/23/2025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