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Elme Communities - Capitalization Table</w:t>
            </w:r>
          </w:p>
        </w:tc>
      </w:tr>
      <w:tr>
        <w:tc>
          <w:tcPr>
            <w:tcW w:type="dxa" w:w="1745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Item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Amount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PPC Holdings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Coupon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Secured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/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7,093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2023 Term Loan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+ 95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Unamortized Debt Issue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-1,804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698,196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1,046,193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1,744,389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Unencumbered Assets To Unsecured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Value Of Re Assets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Elme Communities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294,118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169,151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209,380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227,911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241,935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4,486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241,779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66,915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81,437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87,938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97,562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23,937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24,240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97,865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224,991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102,236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127,943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139,973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144,373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(19,295)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(19,754)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143,914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143,981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100,194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119,980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120,904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31,139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32,468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122,233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130,664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72,807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98,845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140,512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105,427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29,952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26,665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102,140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152,883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68,214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97,122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117,449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128,896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35,799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31,450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124,547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34,063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24,940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30,429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37,801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(4,669)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4,109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58,317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38,626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47,602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6,313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5,559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46,848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54,674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46,043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47,641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7,594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10,477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50,524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152,889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744,035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(204,433)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(107,595)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5,272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(5,272)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(96,959)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(88,984)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(58,333)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(63,838)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15,898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(63,649)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5,080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7,114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3,334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2,924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6,796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6,852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8,303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234,220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9,852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8,609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987,370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496,946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552,359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679,345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698,953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682,539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1,320,787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1,316,755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1,263,488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1,154,060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1,081,797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1,136,116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r/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Investment income grew 6% in FY24, driven by strong market performance in the Washington, D.C. metro area due to favorable demand-supply dynamics (54% less construction since 3Q22) and limited availability of value-oriented housing. Same-store lease growth stood at 2.3% in FY24, with strong occupancy of 95%. Market tailwinds were offset by oversupply in the Atlanta housing market (expected to improve by FY26) and delinquency-related occupancy pressure (~2% of revenue in 4Q24 due to higher-than-expected delinquencies). These are being addressed via improved processes and eviction timelines.</w:t>
      </w:r>
    </w:p>
    <w:p>
      <w:pPr>
        <w:pStyle w:val="ListBullet"/>
      </w:pPr>
      <w:r>
        <w:rPr>
          <w:rFonts w:ascii="Calibri" w:hAnsi="Calibri"/>
          <w:sz w:val="20"/>
        </w:rPr>
        <w:t>In YTD period, Elme continued to see strong investment income growth of ~3%, driven by similar market dynamics. Despite high exposure to Washington, D.C., only 7.2% of jobs are non-DoD federal agency jobs, minimizing DOGE risk.</w:t>
      </w:r>
    </w:p>
    <w:p>
      <w:pPr>
        <w:pStyle w:val="ListBullet"/>
      </w:pPr>
      <w:r>
        <w:rPr>
          <w:rFonts w:ascii="Calibri" w:hAnsi="Calibri"/>
          <w:sz w:val="20"/>
        </w:rPr>
        <w:t>The Fund generated $118.0M EBITDA in FY24, with margins contracting 130bps due to higher utility and administrative costs. EBITDA margins declined 30bps in LTM period.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Elme generated strong FCF of $47.6M in FY24 (~4% YoY growth), supported by topline growth and favorable changes in working capital, despite 24% higher capex.</w:t>
      </w:r>
    </w:p>
    <w:p>
      <w:pPr>
        <w:pStyle w:val="ListBullet"/>
      </w:pPr>
      <w:r>
        <w:rPr>
          <w:rFonts w:ascii="Calibri" w:hAnsi="Calibri"/>
          <w:sz w:val="20"/>
        </w:rPr>
        <w:t>Elme completed 500 full renovations in 2024 (17% ROI) and launched Phase 1 of Wi-Fi initiative (7 communities). In Q1, 88 property renovations were completed. Elme continues capex with focus on targeting growth communities.</w:t>
      </w:r>
    </w:p>
    <w:p>
      <w:pPr>
        <w:pStyle w:val="ListBullet"/>
      </w:pPr>
      <w:r>
        <w:rPr>
          <w:rFonts w:ascii="Calibri" w:hAnsi="Calibri"/>
          <w:sz w:val="20"/>
        </w:rPr>
        <w:t>No M&amp;A activity in FY24 or 1Q25.</w:t>
      </w:r>
    </w:p>
    <w:p>
      <w:pPr>
        <w:pStyle w:val="ListBullet"/>
      </w:pPr>
      <w:r>
        <w:rPr>
          <w:rFonts w:ascii="Calibri" w:hAnsi="Calibri"/>
          <w:sz w:val="20"/>
        </w:rPr>
        <w:t>Elme paid out $66.6M in dividends in FY24, consistent with past payouts.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Elme maintains disciplined balance sheet with leverage of 5.9x and unencumbered portfolio.</w:t>
      </w:r>
    </w:p>
    <w:p>
      <w:pPr>
        <w:pStyle w:val="ListBullet"/>
      </w:pPr>
      <w:r>
        <w:rPr>
          <w:rFonts w:ascii="Calibri" w:hAnsi="Calibri"/>
          <w:sz w:val="20"/>
        </w:rPr>
        <w:t>Fund maintains a balanced maturity schedule and ample liquidity ($9.0M cash and $182.0M revolver availability as of April 29, 2025).</w:t>
      </w:r>
    </w:p>
    <w:p>
      <w:pPr>
        <w:pStyle w:val="ListBullet"/>
      </w:pPr>
      <w:r>
        <w:rPr>
          <w:rFonts w:ascii="Calibri" w:hAnsi="Calibri"/>
          <w:sz w:val="20"/>
        </w:rPr>
        <w:t>Ended 1Q25 with ample liquidity.</w:t>
      </w:r>
    </w:p>
    <w:p>
      <w:pPr>
        <w:pStyle w:val="ListBullet"/>
      </w:pPr>
      <w:r>
        <w:rPr>
          <w:rFonts w:ascii="Calibri" w:hAnsi="Calibri"/>
          <w:sz w:val="20"/>
        </w:rPr>
        <w:t>In 3Q24, downsized bank facility from $700M to $500M due to non-usage; $70M outstanding as of April 29, 2025.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35900608"/>
        <w:gridCol w:w="1148720486"/>
        <w:gridCol w:w="765813658"/>
        <w:gridCol w:w="765813658"/>
        <w:gridCol w:w="765813658"/>
        <w:gridCol w:w="670086950"/>
        <w:gridCol w:w="670086950"/>
        <w:gridCol w:w="670086950"/>
        <w:gridCol w:w="670086950"/>
        <w:gridCol w:w="670086950"/>
        <w:gridCol w:w="670086950"/>
        <w:gridCol w:w="574360243"/>
        <w:gridCol w:w="574360243"/>
        <w:gridCol w:w="574360243"/>
      </w:tblGrid>
      <w:tr>
        <w:tc>
          <w:tcPr>
            <w:tcW w:type="dxa" w:w="10472"/>
            <w:gridSpan w:val="14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Elme Communities - Comparable Analysis</w:t>
            </w:r>
          </w:p>
        </w:tc>
      </w:tr>
      <w:tr>
        <w:tc>
          <w:tcPr>
            <w:tcW w:type="dxa" w:w="748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Company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S&amp;P / Moody's / Fitch Rating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As of</w:t>
            </w:r>
          </w:p>
        </w:tc>
        <w:tc>
          <w:tcPr>
            <w:tcW w:type="dxa" w:w="748"/>
            <w:shd w:fill="D3D3D3"/>
          </w:tcPr>
          <w:p>
            <w:r>
              <w:t>Revenue</w:t>
              <w:br/>
              <w:t>(000s)</w:t>
            </w:r>
          </w:p>
        </w:tc>
        <w:tc>
          <w:tcPr>
            <w:tcW w:type="dxa" w:w="748"/>
            <w:shd w:fill="D3D3D3"/>
          </w:tcPr>
          <w:p>
            <w:r>
              <w:t>LTM EBITDA</w:t>
              <w:br/>
              <w:t>(000s)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EBITDA Margin %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EBITDAR / (Int + Rents)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 Debt + COL / EBITDAR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Net Debt + COL / EBITDAR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 Debt + COL / Total Cap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FCF + Rents / Total Debt + COL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3-Year Average Total Debt + COL / EBITDAR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3-Year Average Total Debt + COL / Total Cap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748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 Communities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BBB / Baa2 / BBB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12/31/2024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748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Mid-America Apartment Communities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BBB / Baa2 / BBB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12/31/2024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2197492.0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1339112.0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60.9%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748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Camden Property Trust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BBB / Baa2 / BBB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12/31/2024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1559606.0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835758.0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</w:tr>
      <w:tr>
        <w:tc>
          <w:tcPr>
            <w:tcW w:type="dxa" w:w="748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UDR, Inc.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BBB / Baa2 / BBB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12/31/2024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3365816.0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1039545.0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30.9%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1.4x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</w:tr>
      <w:tr>
        <w:tc>
          <w:tcPr>
            <w:tcW w:type="dxa" w:w="748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Independence Realty Trust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BBB / Baa2 / BBB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12/31/2024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640406.0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255926.0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40.0%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-0.2x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748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748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748"/>
          </w:tcPr>
          <w:p>
            <w:pPr>
              <w:jc w:val="center"/>
            </w:pPr>
            <w:r/>
          </w:p>
        </w:tc>
        <w:tc>
          <w:tcPr>
            <w:tcW w:type="dxa" w:w="748"/>
          </w:tcPr>
          <w:p>
            <w:pPr>
              <w:jc w:val="center"/>
            </w:pPr>
            <w:r/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1601019.8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710088.2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43.7%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4.4x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  <w:tr>
        <w:tc>
          <w:tcPr>
            <w:tcW w:type="dxa" w:w="748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748"/>
          </w:tcPr>
          <w:p>
            <w:pPr>
              <w:jc w:val="center"/>
            </w:pPr>
            <w:r/>
          </w:p>
        </w:tc>
        <w:tc>
          <w:tcPr>
            <w:tcW w:type="dxa" w:w="748"/>
          </w:tcPr>
          <w:p>
            <w:pPr>
              <w:jc w:val="center"/>
            </w:pPr>
            <w:r/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1559606.0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835758.0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40.0%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-0.0x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748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  <w:r>
      <w:rPr>
        <w:rFonts w:ascii="Calibri" w:hAnsi="Calibri"/>
        <w:b/>
        <w:sz w:val="24"/>
      </w:rPr>
      <w:t>09/23/2025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